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My Spacetime is Made of Numbers and Poor Decisions</w:t>
      </w:r>
    </w:p>
    <w:p>
      <w:pPr>
        <w:jc w:val="center"/>
      </w:pPr>
      <w:r>
        <w:rPr>
          <w:i/>
        </w:rPr>
        <w:t>Inside the Quantum Golomb Simulator That Accidentally Discovered the Universe</w:t>
      </w:r>
    </w:p>
    <w:p/>
    <w:p>
      <w:r>
        <w:t>"Some say the universe began with a bang. Mine began with [0, 1] and a poorly tuned random number generator."</w:t>
        <w:br/>
        <w:br/>
        <w:t>Welcome, traveler.</w:t>
        <w:br/>
        <w:t>Have you ever looked at the cosmos and thought:</w:t>
        <w:br/>
        <w:t>"This would make more sense if it were entirely based on Golomb rulers and mild quantum chaos"?</w:t>
        <w:br/>
        <w:t>No?</w:t>
        <w:br/>
        <w:t>Well, buckle up anyway, because that's exactly what I built.</w:t>
        <w:br/>
        <w:t>Alternate title for my Nobel submission:</w:t>
        <w:br/>
        <w:t>Emergent Quantum Geometry in Golomb Rulers: A Computational Approach to Spacetime Foam</w:t>
        <w:br/>
      </w:r>
    </w:p>
    <w:p>
      <w:pPr>
        <w:pStyle w:val="Heading1"/>
      </w:pPr>
      <w:r>
        <w:t>Prelude: What Is a Quantum Golomb Spacetime?</w:t>
      </w:r>
    </w:p>
    <w:p>
      <w:pPr>
        <w:spacing w:after="240"/>
      </w:pPr>
      <w:r>
        <w:t>A Golomb ruler is a set of marks placed along a line such that no two pairs of marks measure the same distance. It's basically a comb where every gap is uniquely awkward. In math circles, they're prized. In my simulator, they're weaponized. Now, fuse this with:</w:t>
        <w:br/>
        <w:t>- Quantum fluctuations</w:t>
        <w:br/>
        <w:t>- Curved space</w:t>
        <w:br/>
        <w:t>- A completely made-up (but emergent) matter field</w:t>
        <w:br/>
        <w:t>- A sprinkle of guilt-based causality</w:t>
        <w:br/>
        <w:br/>
        <w:t>…and you get something suspiciously like a universe.</w:t>
      </w:r>
    </w:p>
    <w:p>
      <w:pPr>
        <w:pStyle w:val="Heading1"/>
      </w:pPr>
      <w:r>
        <w:t>Step 1: The Birth of My Sad Little Cosmos</w:t>
      </w:r>
    </w:p>
    <w:p>
      <w:pPr>
        <w:spacing w:after="240"/>
      </w:pPr>
      <w:r>
        <w:t>My universe begins with two lonely marks:</w:t>
        <w:br/>
        <w:t>initial_marks = [0, 1]</w:t>
        <w:br/>
        <w:t>They are the Adam and Eve of our integer Eden.</w:t>
        <w:br/>
        <w:t>But rather than fruit and snakes, we have a growth function:</w:t>
        <w:br/>
        <w:t>simulator.quantum_growth(max_marks=40, temperature=0.1)</w:t>
        <w:br/>
        <w:t>This lets our ruler expand by randomly choosing new integers that don't share distances with any existing ones.</w:t>
        <w:br/>
        <w:t>It's like Tinder for prime-time spacetime candidates:</w:t>
        <w:br/>
        <w:t>✔️ Unique distances</w:t>
        <w:br/>
        <w:t>✔️ Stable under rejection</w:t>
        <w:br/>
        <w:t>✔️ Occasionally influenced by gravity and regret</w:t>
      </w:r>
    </w:p>
    <w:p>
      <w:pPr>
        <w:pStyle w:val="Heading1"/>
      </w:pPr>
      <w:r>
        <w:t>A Quantized Spacetime, by Construction</w:t>
      </w:r>
    </w:p>
    <w:p>
      <w:pPr>
        <w:spacing w:after="240"/>
      </w:pPr>
      <w:r>
        <w:t>Every mark in this ruler doesn't just sit at some random location — it defines a unique chunk of space. No two distances are the same, which means each tick carves out a non-overlapping quantum of length. The result? A naturally quantized spacetime, where each interval is irreducible and unrepeatable — a discrete skeleton that stretches as far as you let it grow.</w:t>
        <w:br/>
        <w:t>Unlike grid-based quantization, this isn't uniform or optimal. But that's the beauty: non-optimal Golomb rulers give us wiggle room for structure, emergence, and chaos. The longer the ruler, the weirder (and more cosmic) the geometry becomes.</w:t>
      </w:r>
    </w:p>
    <w:p>
      <w:pPr>
        <w:pStyle w:val="Heading1"/>
      </w:pPr>
      <w:r>
        <w:t>Step 2: Quantum Decisions (and Other Mistakes)</w:t>
      </w:r>
    </w:p>
    <w:p>
      <w:pPr>
        <w:spacing w:after="240"/>
      </w:pPr>
      <w:r>
        <w:t>The growth isn't deterministic. We add a temperature parameter — which determines how likely our simulator is to make, well… poor life choices.</w:t>
        <w:br/>
        <w:t>Low Temp (T ≈ 0.01): Rational, calculating mark</w:t>
        <w:br/>
        <w:t>High Temp (T ≈ 1.0): Party marks that pick their neighbors while blindfolded on a trampoline</w:t>
        <w:br/>
        <w:br/>
        <w:t>Sometimes, a mark is about to join but is nudged by what I call matter-curvature coupling:</w:t>
        <w:br/>
        <w:t>potential += matter_density[i] / (dist**2)</w:t>
        <w:br/>
        <w:t>It's like gravity… but only if gravity read a few blog posts and decided to freelance.</w:t>
        <w:br/>
        <w:t>An emergent matter field bubbling from the ruler's own curvature (like existential dread).</w:t>
        <w:br/>
        <w:t>And yes, despite quantum tantrums, the ruler remains rigorously Golomb-valid throughout.</w:t>
      </w:r>
    </w:p>
    <w:p>
      <w:pPr>
        <w:pStyle w:val="Heading1"/>
      </w:pPr>
      <w:r>
        <w:t>Step 3: Everything Gets Curvy</w:t>
      </w:r>
    </w:p>
    <w:p>
      <w:pPr>
        <w:spacing w:after="240"/>
      </w:pPr>
      <w:r>
        <w:t>Once enough marks are born, I embed them in polar coordinates. Why? Because nothing says serious physics like taking something linear and twisting it into a circle for no reason.</w:t>
        <w:br/>
        <w:t>x = r * cos(θ)</w:t>
        <w:br/>
        <w:t>y = r * sin(θ)</w:t>
        <w:br/>
        <w:t>We then compute curvature at each point based on its two nearest neighbors. The more they lean in, the more our universe gets… squishy.</w:t>
        <w:br/>
        <w:t>The result: a tangled ring of events bending under their own numeric angst.</w:t>
      </w:r>
    </w:p>
    <w:p>
      <w:pPr>
        <w:pStyle w:val="Heading1"/>
      </w:pPr>
      <w:r>
        <w:t>Step 4: Density, Curvature, and Cosmic Cheese</w:t>
      </w:r>
    </w:p>
    <w:p>
      <w:pPr>
        <w:spacing w:after="240"/>
      </w:pPr>
      <w:r>
        <w:t>We then ask questions no sane physicist ever should:</w:t>
        <w:br/>
        <w:t>Where is matter densest in our polar Golomb spiral?</w:t>
        <w:br/>
        <w:t>Can we estimate the fractal dimension of this chaos?</w:t>
        <w:br/>
        <w:t>If I FFT the density, will I find God?</w:t>
        <w:br/>
        <w:br/>
        <w:t>Answer to the last:</w:t>
        <w:br/>
        <w:t>No.</w:t>
        <w:br/>
        <w:t>But I did find suspicious symmetry.</w:t>
      </w:r>
    </w:p>
    <w:p>
      <w:pPr>
        <w:pStyle w:val="Heading1"/>
      </w:pPr>
      <w:r>
        <w:t>Step 5: Causality… Sort Of</w:t>
      </w:r>
    </w:p>
    <w:p>
      <w:pPr>
        <w:spacing w:after="240"/>
      </w:pPr>
      <w:r>
        <w:t>This simulator builds a causal network. Events are connected if one happens after another, and they're close enough in angular space.</w:t>
        <w:br/>
        <w:t>Each connection has a weight based on how "hard" it is for information to travel — kind of like inter-office emails, but with fewer reply-alls:</w:t>
        <w:br/>
        <w:t>weight = matter / (dt * (dtheta + 0.1))</w:t>
        <w:br/>
        <w:t>From this, we analyze:</w:t>
        <w:br/>
        <w:t>🕸️ Who influences who</w:t>
        <w:br/>
        <w:t>📉 How long messages take to travel</w:t>
        <w:br/>
        <w:t>📊 Whether massive events are more connected (they are — just like on LinkedIn)</w:t>
      </w:r>
    </w:p>
    <w:p>
      <w:pPr>
        <w:pStyle w:val="Heading1"/>
      </w:pPr>
      <w:r>
        <w:t>Step 6: Measuring the Dimension of My Poor Choices</w:t>
      </w:r>
    </w:p>
    <w:p>
      <w:pPr>
        <w:spacing w:after="240"/>
      </w:pPr>
      <w:r>
        <w:t>We estimate the fractal dimension of the resulting mass density field. This tells us if my universe is:</w:t>
        <w:br/>
        <w:t>Flat and boring (D ≈ 2.0)</w:t>
        <w:br/>
        <w:t>Slightly spicy (D ≈ 2.3)</w:t>
        <w:br/>
        <w:t>A full-blown spaghetti dimension (D &gt; 3), call CERN…</w:t>
        <w:br/>
        <w:br/>
        <w:t>Let's just say… I may have broken the dimensional barrier and entered fractal absurdity.</w:t>
      </w:r>
    </w:p>
    <w:p>
      <w:pPr>
        <w:pStyle w:val="Heading1"/>
      </w:pPr>
      <w:r>
        <w:t>Step 7: Physics Insights (or What Passes for Them)</w:t>
      </w:r>
    </w:p>
    <w:p>
      <w:pPr>
        <w:spacing w:after="240"/>
      </w:pPr>
      <w:r>
        <w:t>My simulator even prints a helpful breakdown:</w:t>
        <w:br/>
        <w:t>QUANTUM FLUCTUATIONS</w:t>
        <w:br/>
        <w:t>Avg Position Deviation: 70.26 (Classical = 0)</w:t>
        <w:br/>
        <w:t>Fluctuation/Structure Ratio: 0.089</w:t>
        <w:br/>
        <w:br/>
        <w:t>Translation: Your universe jitters more than a caffeinated raccoon. It also tracks energy conservation, curvature–matter relationships, and how fast causality spreads. I don't guarantee these are meaningful, but they are formatted nicely, which is half the battle in theoretical physics.</w:t>
      </w:r>
    </w:p>
    <w:p>
      <w:pPr>
        <w:pStyle w:val="Heading1"/>
      </w:pPr>
      <w:r>
        <w:t>Theoretical Framing: Why This Might Not Be Total Nonsense</w:t>
      </w:r>
    </w:p>
    <w:p>
      <w:pPr>
        <w:spacing w:after="240"/>
      </w:pPr>
      <w:r>
        <w:t>Let's pretend, for a moment, that this isn't just math and caffeine.</w:t>
        <w:br/>
        <w:t>Marks as Quantum Events</w:t>
        <w:br/>
        <w:t>Each mark represents a discrete spacetime event — a fundamental unit of separation. Think of them as ticks on a cosmic clock, but spaced irregularly to avoid redundancy.</w:t>
        <w:br/>
        <w:t>This granularity provides a natural resolution to the singularity problem.</w:t>
        <w:br/>
        <w:t>Unique Distances as Superposition Protection</w:t>
        <w:br/>
        <w:t>The Golomb constraint ensures no two intervals overlap. That's like quantum superposition — every state unique. Nothing gets overwritten or duplicated. Very unitary for something built from integers and regret.</w:t>
        <w:br/>
        <w:t>Growth as Quantum Cosmology</w:t>
        <w:br/>
        <w:t>The ruler expands over time, driven by randomness and curvature. It behaves like a toy model of inflation: chaotic early on, but slowly revealing structure and dimensional flattening.</w:t>
      </w:r>
    </w:p>
    <w:p>
      <w:pPr>
        <w:pStyle w:val="Heading1"/>
      </w:pPr>
      <w:r>
        <w:t>Visualization: Because Pictures Distract From Regret</w:t>
      </w:r>
    </w:p>
    <w:p>
      <w:pPr>
        <w:spacing w:after="240"/>
      </w:pPr>
      <w:r>
        <w:t>The simulator generates a six-panel infographic:</w:t>
        <w:br/>
        <w:t>📍 Polar Mark Embedding</w:t>
        <w:br/>
        <w:t>🌋 Mass Density</w:t>
        <w:br/>
        <w:t>🔊 FFT Analysis ("What if space made sound?")</w:t>
        <w:br/>
        <w:t>🪐 Curvature Field</w:t>
        <w:br/>
        <w:t>🌐 Causal Network</w:t>
        <w:br/>
        <w:t>🌈 Matter Distribution</w:t>
        <w:br/>
        <w:br/>
        <w:t>And yes — there are colorbars. Because even my fake spacetime has standards.</w:t>
      </w:r>
    </w:p>
    <w:p>
      <w:pPr>
        <w:pStyle w:val="Heading1"/>
      </w:pPr>
      <w:r>
        <w:t>Final Verdict</w:t>
      </w:r>
    </w:p>
    <w:p>
      <w:pPr>
        <w:spacing w:after="240"/>
      </w:pPr>
      <w:r>
        <w:t>This quantum spacetime slice reveals a dimensionality of ≈2 + ε, efficient causal transport, and stable curvature–matter relations — suggesting hidden or compactified degrees of freedom beyond the apparent fractal structure.</w:t>
      </w:r>
    </w:p>
    <w:p>
      <w:pPr>
        <w:pStyle w:val="Heading1"/>
      </w:pPr>
      <w:r>
        <w:t>Final Thoughts (or How I Accidentally Created a Universe)</w:t>
      </w:r>
    </w:p>
    <w:p>
      <w:pPr>
        <w:spacing w:after="240"/>
      </w:pPr>
      <w:r>
        <w:t>What started as a humble attempt to optimize Golomb ruler growth — just [0, 1] and a dream - somehow snowballed into a tiny quantum spacetime universe.</w:t>
        <w:br/>
        <w:t>By loosening the reins of optimization and sprinkling in quantum chaos, this code stopped just building rulers… and started building reality. Sort of.</w:t>
        <w:br/>
        <w:t>Here's the kicker:</w:t>
        <w:br/>
        <w:t>As the simulation adds more marks, the fractal dimension drops.</w:t>
        <w:br/>
        <w:t>At teeny-tiny scales, spacetime looks like a wild fractal mess — all foam and fuzz.</w:t>
        <w:br/>
        <w:t>Zoom out, and things smooth out, settling into the neat, orderly cosmos we know and love.</w:t>
        <w:br/>
        <w:t>This echoes serious physics ideas:</w:t>
        <w:br/>
        <w:t>Quantum foam at Planck scales giving way to classical smoothness.</w:t>
        <w:br/>
        <w:t>You may not reach the edge of the cosmos, but you'll definitely find the edge of common sense.</w:t>
      </w:r>
    </w:p>
    <w:p>
      <w:pPr>
        <w:pStyle w:val="Heading1"/>
      </w:pPr>
      <w:r>
        <w:t>Want to Try It Yourself?</w:t>
      </w:r>
    </w:p>
    <w:p>
      <w:pPr>
        <w:spacing w:after="240"/>
      </w:pPr>
      <w:r>
        <w:t>Source Code (Python):</w:t>
        <w:br/>
        <w:t>🔗 https://github.com/ratwolfzero/Spacetime</w:t>
        <w:br/>
        <w:br/>
        <w:t>The full code and detailed simulation are available at the GitHub repository above for those curious to dive deeper.</w:t>
      </w:r>
    </w:p>
    <w:p>
      <w:pPr>
        <w:pStyle w:val="Heading1"/>
      </w:pPr>
      <w:r>
        <w:t>Quantum Spacetime Physics: Snapshot Summary</w:t>
      </w:r>
    </w:p>
    <w:p>
      <w:r>
        <w:t>Quantum Spacetime Physics: Snapshot Summary</w:t>
        <w:br/>
        <w:t>Fractal Geometry</w:t>
        <w:br/>
        <w:t>Estimated Dimension: 2.181</w:t>
        <w:br/>
        <w:t>➡️ Suggests spatial dimension ≈ 2 + ε → compactified geometry</w:t>
        <w:br/>
        <w:br/>
        <w:t>Causal Network Analysis</w:t>
        <w:br/>
        <w:t>Nodes: 40</w:t>
        <w:br/>
        <w:t>Edges: 780</w:t>
        <w:br/>
        <w:t>Connection Density: 0.500</w:t>
        <w:br/>
        <w:t>Causally Connected Pairs: 780 / 1560</w:t>
        <w:br/>
        <w:t>Avg Causal Time Distance: 904.35</w:t>
        <w:br/>
        <w:br/>
        <w:t>Structure Insights:</w:t>
        <w:br/>
        <w:t>🟢 First Event → 39 future events</w:t>
        <w:br/>
        <w:t>🔵 Midpoint → 19 future events</w:t>
        <w:br/>
        <w:t>🔴 Last Event → 0 outgoing</w:t>
        <w:br/>
        <w:br/>
        <w:t>Matter–Curvature Coupling</w:t>
        <w:br/>
        <w:t>Curvature Range: 3.0621</w:t>
        <w:br/>
        <w:t>Avg. Matter Density: 0.0398</w:t>
        <w:br/>
        <w:br/>
        <w:t>Quantum Fluctuations</w:t>
        <w:br/>
        <w:t>Avg Position Deviation: 70.2564</w:t>
        <w:br/>
        <w:t>Fluctuation/Structure Ratio: 0.0886</w:t>
        <w:br/>
        <w:br/>
        <w:t>Causal Efficiency</w:t>
        <w:br/>
        <w:t>Causal Efficiency: 0.3254</w:t>
        <w:br/>
        <w:t>Max Causal Horizon: 2779 time units</w:t>
        <w:br/>
        <w:br/>
        <w:t>Energy Conservation</w:t>
        <w:br/>
        <w:t>Total Matter: 1.5932</w:t>
        <w:br/>
        <w:t>Avg Curvature: 0.3632</w:t>
        <w:br/>
        <w:t>Matter/Curvature Ratio: 4.3866 → ✅ Stable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